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Faculty Feedback Summary Dashboard (Using Excel &amp; Power BI)</w:t>
      </w:r>
    </w:p>
    <w:p>
      <w:pPr>
        <w:pStyle w:val="Heading1"/>
      </w:pPr>
      <w:r>
        <w:t>1. Introduction</w:t>
      </w:r>
    </w:p>
    <w:p>
      <w:r>
        <w:t>Feedback is an essential tool for evaluating teaching quality and improving the academic environment. In this project, student feedback data was collected from different departments and analyzed using Excel and Power BI. The main objective of this project was to summarize the overall feedback, identify the top-performing department, and highlight key insights from student responses in a clear and interactive way.</w:t>
      </w:r>
    </w:p>
    <w:p>
      <w:pPr>
        <w:pStyle w:val="Heading1"/>
      </w:pPr>
      <w:r>
        <w:t>2. Objectives</w:t>
      </w:r>
    </w:p>
    <w:p>
      <w:pPr>
        <w:pStyle w:val="ListBullet"/>
      </w:pPr>
      <w:r>
        <w:t>To analyze faculty feedback data systematically.</w:t>
      </w:r>
    </w:p>
    <w:p>
      <w:pPr>
        <w:pStyle w:val="ListBullet"/>
      </w:pPr>
      <w:r>
        <w:t>To calculate overall average feedback ratings.</w:t>
      </w:r>
    </w:p>
    <w:p>
      <w:pPr>
        <w:pStyle w:val="ListBullet"/>
      </w:pPr>
      <w:r>
        <w:t>To compare department-wise feedback performance.</w:t>
      </w:r>
    </w:p>
    <w:p>
      <w:pPr>
        <w:pStyle w:val="ListBullet"/>
      </w:pPr>
      <w:r>
        <w:t>To create a dashboard using Power BI for interactive visualization.</w:t>
      </w:r>
    </w:p>
    <w:p>
      <w:pPr>
        <w:pStyle w:val="ListBullet"/>
      </w:pPr>
      <w:r>
        <w:t>To derive key insights that can help improve academic quality.</w:t>
      </w:r>
    </w:p>
    <w:p>
      <w:pPr>
        <w:pStyle w:val="Heading1"/>
      </w:pPr>
      <w:r>
        <w:t>3. Tools &amp; Technologies Used</w:t>
      </w:r>
    </w:p>
    <w:p>
      <w:pPr>
        <w:pStyle w:val="ListBullet"/>
      </w:pPr>
      <w:r>
        <w:t>Microsoft Excel – Data cleaning and preparation.</w:t>
      </w:r>
    </w:p>
    <w:p>
      <w:pPr>
        <w:pStyle w:val="ListBullet"/>
      </w:pPr>
      <w:r>
        <w:t>Power BI – Data modeling, DAX measures, and dashboard creation.</w:t>
      </w:r>
    </w:p>
    <w:p>
      <w:pPr>
        <w:pStyle w:val="Heading1"/>
      </w:pPr>
      <w:r>
        <w:t>4. Methodology</w:t>
      </w:r>
    </w:p>
    <w:p>
      <w:pPr>
        <w:pStyle w:val="ListNumber"/>
      </w:pPr>
      <w:r>
        <w:t>Data Collection: Feedback data was collected from students across multiple departments (CSE, ECE, IT).</w:t>
      </w:r>
    </w:p>
    <w:p>
      <w:pPr>
        <w:pStyle w:val="ListNumber"/>
      </w:pPr>
      <w:r>
        <w:t>Data Cleaning in Excel: Removed inconsistencies, organized feedback responses, and prepared data sheets for import into Power BI.</w:t>
      </w:r>
    </w:p>
    <w:p>
      <w:pPr>
        <w:pStyle w:val="ListNumber"/>
      </w:pPr>
      <w:r>
        <w:t>Data Import into Power BI: Loaded the Excel file into Power BI and used Power Query for initial data transformation.</w:t>
      </w:r>
    </w:p>
    <w:p>
      <w:pPr>
        <w:pStyle w:val="ListNumber"/>
      </w:pPr>
      <w:r>
        <w:t>Data Modeling &amp; Measures (DAX): Created measures like Overall Average Rating, Top Department Average, Total Responses.</w:t>
      </w:r>
    </w:p>
    <w:p>
      <w:pPr>
        <w:pStyle w:val="ListNumber"/>
      </w:pPr>
      <w:r>
        <w:t>Dashboard Creation: KPI Cards for key metrics, Bar Chart for department-wise performance, Donut Chart for feedback distribution, Slicer for department selection, Title and formatting for better presentation.</w:t>
      </w:r>
    </w:p>
    <w:p>
      <w:pPr>
        <w:pStyle w:val="ListBullet"/>
      </w:pPr>
      <w:r>
        <w:t>Formatting improvements such as titles, borders, colors, and font styles were applied to make the dashboard visually appealing.</w:t>
      </w:r>
    </w:p>
    <w:p>
      <w:pPr>
        <w:pStyle w:val="ListBullet"/>
      </w:pPr>
      <w:r>
        <w:t>Slicers were added for department-wise filtering, allowing users to analyze data interactively.</w:t>
      </w:r>
    </w:p>
    <w:p>
      <w:pPr>
        <w:pStyle w:val="ListBullet"/>
      </w:pPr>
      <w:r>
        <w:t>A Donut Chart was used to visualize the distribution of feedback categories (Excellent, Good, Fair, etc.).</w:t>
      </w:r>
    </w:p>
    <w:p>
      <w:pPr>
        <w:pStyle w:val="ListBullet"/>
      </w:pPr>
      <w:r>
        <w:t>A Bar Chart was added to compare average ratings across departments.</w:t>
      </w:r>
    </w:p>
    <w:p>
      <w:pPr>
        <w:pStyle w:val="ListBullet"/>
      </w:pPr>
      <w:r>
        <w:t>KPI Cards were created to highlight Overall Average Rating, Top Department Average, and Total Responses.</w:t>
      </w:r>
    </w:p>
    <w:p>
      <w:pPr>
        <w:pStyle w:val="Heading1"/>
      </w:pPr>
      <w:r>
        <w:t>4.1 Power BI Dashboard</w:t>
      </w:r>
    </w:p>
    <w:p>
      <w:pPr>
        <w:pStyle w:val="Heading1"/>
      </w:pPr>
      <w:r>
        <w:t>5. Analysis &amp; Findings</w:t>
      </w:r>
    </w:p>
    <w:p>
      <w:pPr>
        <w:pStyle w:val="ListBullet"/>
      </w:pPr>
      <w:r>
        <w:t>The Overall Average Rating showed the general satisfaction of students.</w:t>
      </w:r>
    </w:p>
    <w:p>
      <w:pPr>
        <w:pStyle w:val="ListBullet"/>
      </w:pPr>
      <w:r>
        <w:t>The Top Department Average highlighted which department performed best in terms of faculty feedback.</w:t>
      </w:r>
    </w:p>
    <w:p>
      <w:pPr>
        <w:pStyle w:val="ListBullet"/>
      </w:pPr>
      <w:r>
        <w:t>The Total Responses helped track participation levels.</w:t>
      </w:r>
    </w:p>
    <w:p>
      <w:pPr>
        <w:pStyle w:val="ListBullet"/>
      </w:pPr>
      <w:r>
        <w:t>The Bar Chart showed clear comparison between departments.</w:t>
      </w:r>
    </w:p>
    <w:p>
      <w:pPr>
        <w:pStyle w:val="ListBullet"/>
      </w:pPr>
      <w:r>
        <w:t>The Donut Chart explained the proportion of feedback categories (Excellent, Good, Fair, etc.).</w:t>
      </w:r>
    </w:p>
    <w:p>
      <w:pPr>
        <w:pStyle w:val="Heading1"/>
      </w:pPr>
      <w:r>
        <w:t>6. Conclusion</w:t>
      </w:r>
    </w:p>
    <w:p>
      <w:r>
        <w:t>The Faculty Feedback Summary Dashboard provided meaningful insights into student perceptions. It revealed the strongest and weakest departments based on average ratings. Power BI’s interactive features allowed for easy filtering and exploration of feedback.</w:t>
      </w:r>
    </w:p>
    <w:p>
      <w:pPr>
        <w:pStyle w:val="ListBullet"/>
      </w:pPr>
      <w:r>
        <w:t>Key Insights:</w:t>
      </w:r>
    </w:p>
    <w:p>
      <w:pPr>
        <w:pStyle w:val="ListBullet"/>
      </w:pPr>
      <w:r>
        <w:t>One department consistently outperformed others in terms of student ratings.</w:t>
      </w:r>
    </w:p>
    <w:p>
      <w:pPr>
        <w:pStyle w:val="ListBullet"/>
      </w:pPr>
      <w:r>
        <w:t>Some departments showed average performance, indicating areas for improvement.</w:t>
      </w:r>
    </w:p>
    <w:p>
      <w:pPr>
        <w:pStyle w:val="ListBullet"/>
      </w:pPr>
      <w:r>
        <w:t>Total feedback responses were sufficient to evaluate faculty effectiveness.</w:t>
      </w:r>
    </w:p>
    <w:p>
      <w:r>
        <w:t>Overall, this project successfully demonstrated how Excel and Power BI can be used together for efficient data analysis and visualization.</w:t>
      </w:r>
    </w:p>
    <w:p>
      <w:pPr>
        <w:pStyle w:val="Heading1"/>
      </w:pPr>
      <w:r>
        <w:t>7. Future Scope</w:t>
      </w:r>
    </w:p>
    <w:p>
      <w:pPr>
        <w:pStyle w:val="ListBullet"/>
      </w:pPr>
      <w:r>
        <w:t>Expanding the dashboard with time-series analysis (feedback over semesters).</w:t>
      </w:r>
    </w:p>
    <w:p>
      <w:pPr>
        <w:pStyle w:val="ListBullet"/>
      </w:pPr>
      <w:r>
        <w:t>Adding more KPIs such as individual faculty ratings.</w:t>
      </w:r>
    </w:p>
    <w:p>
      <w:pPr>
        <w:pStyle w:val="ListBullet"/>
      </w:pPr>
      <w:r>
        <w:t>Automating data refresh directly from feedback 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